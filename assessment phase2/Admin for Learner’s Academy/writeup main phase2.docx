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hRule="auto" w:wrap="auto" w:vAnchor="margin" w:hAnchor="text" w:yAlign="inline"/>
        <w:bidi w:val="0"/>
        <w:spacing w:after="200" w:line="276" w:lineRule="auto"/>
        <w:ind w:left="0" w:right="0" w:firstLine="0"/>
        <w:jc w:val="left"/>
        <w:rPr>
          <w:rFonts w:ascii="Helvetica" w:hAnsi="Helvetica" w:eastAsia="Helvetica" w:cs="Helvetica"/>
          <w:b/>
          <w:bCs/>
          <w:spacing w:val="-8"/>
          <w:kern w:val="28"/>
          <w:sz w:val="48"/>
          <w:szCs w:val="48"/>
          <w:u w:color="000000"/>
          <w:rtl w:val="0"/>
        </w:rPr>
      </w:pPr>
      <w:r>
        <w:rPr>
          <w:rFonts w:ascii="Times New Roman" w:hAnsi="Times New Roman"/>
          <w:b/>
          <w:bCs/>
          <w:sz w:val="40"/>
          <w:szCs w:val="40"/>
          <w:u w:color="000000"/>
          <w:rtl w:val="0"/>
        </w:rPr>
        <w:t>PROJECT:</w:t>
      </w:r>
      <w:r>
        <w:rPr>
          <w:rFonts w:ascii="Helvetica" w:hAnsi="Helvetica"/>
          <w:b/>
          <w:bCs/>
          <w:outline w:val="0"/>
          <w:color w:val="292F32"/>
          <w:sz w:val="30"/>
          <w:szCs w:val="30"/>
          <w:u w:color="292F32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b/>
          <w:bCs/>
          <w:spacing w:val="-8"/>
          <w:kern w:val="28"/>
          <w:sz w:val="48"/>
          <w:szCs w:val="48"/>
          <w:u w:color="000000"/>
          <w:rtl w:val="0"/>
          <w:lang w:val="en-US"/>
        </w:rPr>
        <w:t>Developing a Backend Admin for Learner</w:t>
      </w:r>
      <w:r>
        <w:rPr>
          <w:rFonts w:hint="default" w:ascii="Times New Roman" w:hAnsi="Times New Roman"/>
          <w:b/>
          <w:bCs/>
          <w:spacing w:val="-8"/>
          <w:kern w:val="28"/>
          <w:sz w:val="48"/>
          <w:szCs w:val="48"/>
          <w:u w:color="000000"/>
          <w:rtl w:val="0"/>
          <w:lang w:val="en-US"/>
        </w:rPr>
        <w:t>’</w:t>
      </w:r>
      <w:r>
        <w:rPr>
          <w:rFonts w:ascii="Times New Roman" w:hAnsi="Times New Roman"/>
          <w:b/>
          <w:bCs/>
          <w:spacing w:val="-8"/>
          <w:kern w:val="28"/>
          <w:sz w:val="48"/>
          <w:szCs w:val="48"/>
          <w:u w:color="000000"/>
          <w:rtl w:val="0"/>
          <w:lang w:val="en-US"/>
        </w:rPr>
        <w:t>s Academy.</w:t>
      </w:r>
    </w:p>
    <w:p>
      <w:pPr>
        <w:pStyle w:val="6"/>
        <w:framePr w:hRule="auto" w:wrap="auto" w:vAnchor="margin" w:hAnchor="text" w:yAlign="inline"/>
        <w:bidi w:val="0"/>
        <w:spacing w:after="200" w:line="276" w:lineRule="auto"/>
        <w:ind w:left="0" w:right="0" w:firstLine="0"/>
        <w:jc w:val="left"/>
        <w:rPr>
          <w:rFonts w:hint="default" w:ascii="Calibri Light" w:hAnsi="Calibri Light" w:eastAsia="Calibri Light" w:cs="Calibri Light"/>
          <w:outline w:val="0"/>
          <w:color w:val="0000FF"/>
          <w:sz w:val="26"/>
          <w:szCs w:val="26"/>
          <w:u w:color="2F5496"/>
          <w:rtl w:val="0"/>
          <w:lang w:val="en-IN"/>
        </w:rPr>
      </w:pPr>
      <w:r>
        <w:rPr>
          <w:rFonts w:ascii="Calibri" w:hAnsi="Calibri"/>
          <w:b/>
          <w:bCs/>
          <w:sz w:val="32"/>
          <w:szCs w:val="32"/>
          <w:u w:color="000000"/>
          <w:rtl w:val="0"/>
          <w:lang w:val="en-US"/>
        </w:rPr>
        <w:t>Developer Name:</w:t>
      </w:r>
      <w:r>
        <w:rPr>
          <w:rFonts w:ascii="Calibri" w:hAnsi="Calibri"/>
          <w:b/>
          <w:bCs/>
          <w:color w:val="0000FF"/>
          <w:sz w:val="32"/>
          <w:szCs w:val="32"/>
          <w:u w:color="000000"/>
          <w:rtl w:val="0"/>
          <w:lang w:val="en-US"/>
        </w:rPr>
        <w:t xml:space="preserve"> </w:t>
      </w:r>
      <w:r>
        <w:rPr>
          <w:rFonts w:hint="default" w:ascii="Calibri" w:hAnsi="Calibri"/>
          <w:b/>
          <w:bCs/>
          <w:color w:val="0000FF"/>
          <w:sz w:val="32"/>
          <w:szCs w:val="32"/>
          <w:u w:color="000000"/>
          <w:rtl w:val="0"/>
          <w:lang w:val="en-IN"/>
        </w:rPr>
        <w:t>BANOTHU VEERANNA</w:t>
      </w:r>
    </w:p>
    <w:p>
      <w:pPr>
        <w:pStyle w:val="6"/>
        <w:framePr w:hRule="auto" w:wrap="auto" w:vAnchor="margin" w:hAnchor="text" w:yAlign="inline"/>
        <w:bidi w:val="0"/>
        <w:spacing w:after="200" w:line="276" w:lineRule="auto"/>
        <w:ind w:left="0" w:right="0" w:firstLine="0"/>
        <w:jc w:val="left"/>
        <w:rPr>
          <w:rFonts w:ascii="Calibri" w:hAnsi="Calibri" w:eastAsia="Calibri" w:cs="Calibri"/>
          <w:outline w:val="0"/>
          <w:color w:val="000000"/>
          <w:sz w:val="27"/>
          <w:szCs w:val="27"/>
          <w:u w:val="single" w:color="000000"/>
          <w:rtl w:val="0"/>
        </w:rPr>
      </w:pPr>
      <w:r>
        <w:rPr>
          <w:rFonts w:ascii="Calibri" w:hAnsi="Calibri"/>
          <w:outline w:val="0"/>
          <w:color w:val="000000"/>
          <w:sz w:val="27"/>
          <w:szCs w:val="27"/>
          <w:u w:val="single" w:color="000000"/>
          <w:rtl w:val="0"/>
          <w:lang w:val="en-US"/>
        </w:rPr>
        <w:t>This document contains contents for:</w:t>
      </w:r>
      <w:bookmarkStart w:id="0" w:name="_GoBack"/>
      <w:bookmarkEnd w:id="0"/>
    </w:p>
    <w:p>
      <w:pPr>
        <w:pStyle w:val="7"/>
        <w:framePr w:hRule="auto" w:wrap="auto" w:vAnchor="margin" w:hAnchor="text" w:yAlign="inline"/>
        <w:numPr>
          <w:ilvl w:val="0"/>
          <w:numId w:val="1"/>
        </w:numPr>
        <w:spacing w:before="0" w:after="200" w:line="276" w:lineRule="auto"/>
        <w:jc w:val="left"/>
        <w:rPr>
          <w:rFonts w:ascii="Calibri" w:hAnsi="Calibri"/>
          <w:sz w:val="27"/>
          <w:szCs w:val="27"/>
          <w:u w:color="000000"/>
          <w:lang w:val="en-US"/>
        </w:rPr>
      </w:pPr>
      <w:r>
        <w:rPr>
          <w:rFonts w:ascii="Calibri" w:hAnsi="Calibri"/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Sprint planning </w:t>
      </w:r>
    </w:p>
    <w:p>
      <w:pPr>
        <w:pStyle w:val="7"/>
        <w:framePr w:hRule="auto" w:wrap="auto" w:vAnchor="margin" w:hAnchor="text" w:yAlign="inline"/>
        <w:numPr>
          <w:ilvl w:val="0"/>
          <w:numId w:val="1"/>
        </w:numPr>
        <w:spacing w:before="0" w:after="200" w:line="276" w:lineRule="auto"/>
        <w:jc w:val="left"/>
        <w:rPr>
          <w:rFonts w:ascii="Calibri" w:hAnsi="Calibri"/>
          <w:sz w:val="27"/>
          <w:szCs w:val="27"/>
          <w:u w:color="000000"/>
          <w:lang w:val="en-US"/>
        </w:rPr>
      </w:pPr>
      <w:r>
        <w:rPr>
          <w:rFonts w:ascii="Calibri" w:hAnsi="Calibri"/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Project Description</w:t>
      </w:r>
    </w:p>
    <w:p>
      <w:pPr>
        <w:pStyle w:val="7"/>
        <w:framePr w:hRule="auto" w:wrap="auto" w:vAnchor="margin" w:hAnchor="text" w:yAlign="inline"/>
        <w:numPr>
          <w:ilvl w:val="0"/>
          <w:numId w:val="1"/>
        </w:numPr>
        <w:spacing w:before="0" w:after="200" w:line="276" w:lineRule="auto"/>
        <w:jc w:val="left"/>
        <w:rPr>
          <w:rFonts w:ascii="Calibri" w:hAnsi="Calibri"/>
          <w:sz w:val="27"/>
          <w:szCs w:val="27"/>
          <w:u w:color="000000"/>
          <w:lang w:val="en-US"/>
        </w:rPr>
      </w:pPr>
      <w:r>
        <w:rPr>
          <w:rFonts w:ascii="Calibri" w:hAnsi="Calibri"/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Flow of the Application</w:t>
      </w:r>
    </w:p>
    <w:p>
      <w:pPr>
        <w:pStyle w:val="7"/>
        <w:framePr w:hRule="auto" w:wrap="auto" w:vAnchor="margin" w:hAnchor="text" w:yAlign="inline"/>
        <w:numPr>
          <w:ilvl w:val="0"/>
          <w:numId w:val="1"/>
        </w:numPr>
        <w:spacing w:before="0" w:after="200" w:line="276" w:lineRule="auto"/>
        <w:jc w:val="left"/>
        <w:rPr>
          <w:rFonts w:ascii="Calibri" w:hAnsi="Calibri"/>
          <w:sz w:val="27"/>
          <w:szCs w:val="27"/>
          <w:u w:color="000000"/>
          <w:lang w:val="en-US"/>
        </w:rPr>
      </w:pPr>
      <w:r>
        <w:rPr>
          <w:rFonts w:ascii="Calibri" w:hAnsi="Calibri"/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Core concepts used in project  </w:t>
      </w:r>
    </w:p>
    <w:p>
      <w:pPr>
        <w:pStyle w:val="7"/>
        <w:framePr w:hRule="auto" w:wrap="auto" w:vAnchor="margin" w:hAnchor="text" w:yAlign="inline"/>
        <w:numPr>
          <w:ilvl w:val="0"/>
          <w:numId w:val="1"/>
        </w:numPr>
        <w:spacing w:before="0" w:after="200" w:line="276" w:lineRule="auto"/>
        <w:jc w:val="left"/>
        <w:rPr>
          <w:rFonts w:ascii="Calibri" w:hAnsi="Calibri"/>
          <w:sz w:val="27"/>
          <w:szCs w:val="27"/>
          <w:u w:color="000000"/>
          <w:lang w:val="en-US"/>
        </w:rPr>
      </w:pPr>
      <w:r>
        <w:rPr>
          <w:rFonts w:ascii="Calibri" w:hAnsi="Calibri"/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Conclusions.</w:t>
      </w:r>
    </w:p>
    <w:p>
      <w:pPr>
        <w:pStyle w:val="7"/>
        <w:framePr w:hRule="auto" w:wrap="auto" w:vAnchor="margin" w:hAnchor="text" w:yAlign="inline"/>
        <w:bidi w:val="0"/>
        <w:spacing w:before="0" w:after="200" w:line="276" w:lineRule="auto"/>
        <w:ind w:left="502" w:right="0" w:firstLine="0"/>
        <w:jc w:val="left"/>
        <w:rPr>
          <w:rFonts w:ascii="Calibri" w:hAnsi="Calibri" w:eastAsia="Calibri" w:cs="Calibri"/>
          <w:outline w:val="0"/>
          <w:color w:val="000000"/>
          <w:sz w:val="27"/>
          <w:szCs w:val="27"/>
          <w:u w:color="000000"/>
          <w:rtl w:val="0"/>
          <w:lang w:val="en-US"/>
        </w:rPr>
      </w:pPr>
    </w:p>
    <w:p>
      <w:pPr>
        <w:pStyle w:val="6"/>
        <w:framePr w:hRule="auto" w:wrap="auto" w:vAnchor="margin" w:hAnchor="text" w:yAlign="inline"/>
        <w:bidi w:val="0"/>
        <w:spacing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u w:color="000000"/>
          <w:rtl w:val="0"/>
        </w:rPr>
      </w:pPr>
      <w:r>
        <w:rPr>
          <w:rFonts w:ascii="Times New Roman" w:hAnsi="Times New Roman"/>
          <w:b/>
          <w:bCs/>
          <w:sz w:val="36"/>
          <w:szCs w:val="36"/>
          <w:u w:color="000000"/>
          <w:rtl w:val="0"/>
          <w:lang w:val="de-DE"/>
        </w:rPr>
        <w:t>1.SPRINT LEARNING: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 xml:space="preserve">The project is planned to be completed in 2 sprints. 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>Tasks assumed to be completed in the sprint are: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 xml:space="preserve">   ·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>Creating the flow of the application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 xml:space="preserve">   ·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>Initializing git repository to track changes as development progresses.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 xml:space="preserve">   ·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>Writing the Dynamic web project program to fulfill the requirements of the project.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 xml:space="preserve">   ·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>Testing the Dynamic web project program with different kinds of User input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 xml:space="preserve">   ·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>Pushing code to GitHub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 xml:space="preserve">   ·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>Creating this specification document highlighting application capabilities,   appearance, and user interactions.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shd w:val="clear" w:color="auto" w:fill="auto"/>
          <w:vertAlign w:val="baseline"/>
          <w:rtl w:val="0"/>
          <w:lang w:val="en-US"/>
        </w:rPr>
        <w:t>2.Project Description: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numPr>
          <w:ilvl w:val="0"/>
          <w:numId w:val="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>Set up a master list of all the subjects for all the classes.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numPr>
          <w:ilvl w:val="0"/>
          <w:numId w:val="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>Set up a master list of all the teachers.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numPr>
          <w:ilvl w:val="0"/>
          <w:numId w:val="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>Set up a master list of all the classes.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numPr>
          <w:ilvl w:val="0"/>
          <w:numId w:val="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>Assign classes for subjects from the master list.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shd w:val="clear" w:color="auto" w:fill="auto"/>
        <w:suppressAutoHyphens w:val="0"/>
        <w:bidi w:val="0"/>
        <w:spacing w:before="100" w:after="100" w:line="240" w:lineRule="auto"/>
        <w:ind w:left="360" w:right="0" w:firstLine="0"/>
        <w:jc w:val="left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shd w:val="clear" w:color="auto" w:fill="auto"/>
        <w:suppressAutoHyphens w:val="0"/>
        <w:bidi w:val="0"/>
        <w:spacing w:before="100" w:after="100" w:line="240" w:lineRule="auto"/>
        <w:ind w:left="360" w:right="0" w:firstLine="0"/>
        <w:jc w:val="left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>Assign teachers to a class for a subject (A teacher can be assigned to different  classes for different subjects).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numPr>
          <w:ilvl w:val="0"/>
          <w:numId w:val="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  <w:t>Get a master list of students (Each student must be assigned to a single class)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numPr>
          <w:ilvl w:val="0"/>
          <w:numId w:val="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</w:rPr>
        <w:t>There will be an option to view a Class Report which will show all the information about the class, such as the list of students, subjects, and teachers.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shd w:val="clear" w:color="auto" w:fill="auto"/>
        <w:suppressAutoHyphens w:val="0"/>
        <w:bidi w:val="0"/>
        <w:spacing w:before="100" w:after="100" w:line="240" w:lineRule="auto"/>
        <w:ind w:left="360" w:right="0" w:firstLine="0"/>
        <w:jc w:val="left"/>
        <w:outlineLvl w:val="9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shd w:val="clear" w:color="auto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shd w:val="clear" w:color="auto" w:fill="auto"/>
        <w:suppressAutoHyphens w:val="0"/>
        <w:bidi w:val="0"/>
        <w:spacing w:before="100" w:after="100" w:line="240" w:lineRule="auto"/>
        <w:ind w:left="360" w:right="0" w:firstLine="0"/>
        <w:jc w:val="left"/>
        <w:outlineLvl w:val="9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shd w:val="clear" w:color="auto" w:fill="auto"/>
          <w:vertAlign w:val="baseline"/>
          <w:rtl w:val="0"/>
          <w:lang w:val="en-US"/>
        </w:rPr>
        <w:t>3.Application Flow:</w:t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shd w:val="clear" w:color="auto" w:fill="auto"/>
        <w:suppressAutoHyphens w:val="0"/>
        <w:bidi w:val="0"/>
        <w:spacing w:before="100" w:after="100" w:line="240" w:lineRule="auto"/>
        <w:ind w:left="360" w:right="0" w:firstLine="0"/>
        <w:jc w:val="left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en-US"/>
        </w:rPr>
      </w:pPr>
    </w:p>
    <w:p>
      <w:pPr>
        <w:pStyle w:val="6"/>
        <w:framePr w:hRule="auto" w:wrap="auto" w:vAnchor="margin" w:hAnchor="text" w:yAlign="inline"/>
        <w:bidi w:val="0"/>
        <w:spacing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u w:color="000000"/>
          <w:rtl w:val="0"/>
        </w:rPr>
      </w:pPr>
      <w:r>
        <w:rPr>
          <w:rFonts w:ascii="Calibri" w:hAnsi="Calibri" w:eastAsia="Calibri" w:cs="Calibri"/>
          <w:u w:color="000000"/>
          <w:rtl w:val="0"/>
        </w:rPr>
        <w:drawing>
          <wp:inline distT="0" distB="0" distL="0" distR="0">
            <wp:extent cx="5727065" cy="4720590"/>
            <wp:effectExtent l="0" t="0" r="0" b="0"/>
            <wp:docPr id="1073741825" name="officeArt object" descr="GitHub - MujtabaMohsin/Administrative-portal-for-Learner-Academy: This  project aims to design and develop a backend administrative portal for the Learner&amp;#39;s  Academy using Java EE technolog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GitHub - MujtabaMohsin/Administrative-portal-for-Learner-Academy: This  project aims to design and develop a backend administrative portal for the Learner&amp;#39;s  Academy using Java EE technologies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4721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framePr w:hRule="auto" w:wrap="auto" w:vAnchor="margin" w:hAnchor="text" w:yAlign="inline"/>
        <w:widowControl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val="en-US"/>
        </w:rPr>
      </w:pP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val="en-US"/>
        </w:rPr>
        <w:t>4.Core concepts used in project:</w:t>
      </w:r>
    </w:p>
    <w:p>
      <w:pPr>
        <w:pStyle w:val="6"/>
        <w:framePr w:hRule="auto" w:wrap="auto" w:vAnchor="margin" w:hAnchor="text" w:yAlign="inline"/>
        <w:bidi w:val="0"/>
        <w:spacing w:after="200" w:line="276" w:lineRule="auto"/>
        <w:ind w:left="0" w:right="0" w:firstLine="0"/>
        <w:jc w:val="left"/>
        <w:rPr>
          <w:rFonts w:ascii="Calibri" w:hAnsi="Calibri" w:eastAsia="Calibri" w:cs="Calibri"/>
          <w:sz w:val="28"/>
          <w:szCs w:val="28"/>
          <w:u w:color="000000"/>
          <w:rtl w:val="0"/>
        </w:rPr>
      </w:pPr>
      <w:r>
        <w:rPr>
          <w:rFonts w:hint="default" w:ascii="Calibri" w:hAnsi="Calibri"/>
          <w:sz w:val="28"/>
          <w:szCs w:val="28"/>
          <w:u w:color="000000"/>
          <w:rtl w:val="0"/>
        </w:rPr>
        <w:t xml:space="preserve">● </w:t>
      </w:r>
      <w:r>
        <w:rPr>
          <w:rFonts w:ascii="Calibri" w:hAnsi="Calibri"/>
          <w:sz w:val="28"/>
          <w:szCs w:val="28"/>
          <w:u w:color="000000"/>
          <w:rtl w:val="0"/>
          <w:lang w:val="en-US"/>
        </w:rPr>
        <w:t>Eclipse IDE to code for the application.</w:t>
      </w:r>
      <w:r>
        <w:rPr>
          <w:rFonts w:ascii="Calibri" w:hAnsi="Calibri" w:eastAsia="Calibri" w:cs="Calibri"/>
          <w:sz w:val="28"/>
          <w:szCs w:val="28"/>
          <w:u w:color="000000"/>
          <w:rtl w:val="0"/>
        </w:rPr>
        <w:br w:type="textWrapping"/>
      </w:r>
      <w:r>
        <w:rPr>
          <w:rFonts w:ascii="Calibri" w:hAnsi="Calibri" w:eastAsia="Calibri" w:cs="Calibri"/>
          <w:sz w:val="28"/>
          <w:szCs w:val="28"/>
          <w:u w:color="000000"/>
          <w:rtl w:val="0"/>
        </w:rPr>
        <w:t xml:space="preserve">●  </w:t>
      </w:r>
      <w:r>
        <w:rPr>
          <w:rFonts w:ascii="Calibri" w:hAnsi="Calibri"/>
          <w:sz w:val="28"/>
          <w:szCs w:val="28"/>
          <w:u w:color="000000"/>
          <w:rtl w:val="0"/>
          <w:lang w:val="en-US"/>
        </w:rPr>
        <w:t>web pages, databases, and others</w:t>
      </w:r>
      <w:r>
        <w:rPr>
          <w:rFonts w:ascii="Calibri" w:hAnsi="Calibri" w:eastAsia="Calibri" w:cs="Calibri"/>
          <w:sz w:val="28"/>
          <w:szCs w:val="28"/>
          <w:u w:color="000000"/>
          <w:rtl w:val="0"/>
        </w:rPr>
        <w:br w:type="textWrapping"/>
      </w:r>
      <w:r>
        <w:rPr>
          <w:rFonts w:ascii="Calibri" w:hAnsi="Calibri" w:eastAsia="Calibri" w:cs="Calibri"/>
          <w:sz w:val="28"/>
          <w:szCs w:val="28"/>
          <w:u w:color="000000"/>
          <w:rtl w:val="0"/>
        </w:rPr>
        <w:t xml:space="preserve">● </w:t>
      </w:r>
      <w:r>
        <w:rPr>
          <w:rFonts w:ascii="Calibri" w:hAnsi="Calibri"/>
          <w:sz w:val="28"/>
          <w:szCs w:val="28"/>
          <w:u w:color="000000"/>
          <w:rtl w:val="0"/>
          <w:lang w:val="en-US"/>
        </w:rPr>
        <w:t>SQL: To create tables for admin, classes, students, and other specifics</w:t>
      </w:r>
      <w:r>
        <w:rPr>
          <w:rFonts w:ascii="Calibri" w:hAnsi="Calibri" w:eastAsia="Calibri" w:cs="Calibri"/>
          <w:sz w:val="28"/>
          <w:szCs w:val="28"/>
          <w:u w:color="000000"/>
          <w:rtl w:val="0"/>
        </w:rPr>
        <w:br w:type="textWrapping"/>
      </w:r>
      <w:r>
        <w:rPr>
          <w:rFonts w:ascii="Calibri" w:hAnsi="Calibri" w:eastAsia="Calibri" w:cs="Calibri"/>
          <w:sz w:val="28"/>
          <w:szCs w:val="28"/>
          <w:u w:color="000000"/>
          <w:rtl w:val="0"/>
        </w:rPr>
        <w:t xml:space="preserve">● </w:t>
      </w:r>
      <w:r>
        <w:rPr>
          <w:rFonts w:ascii="Calibri" w:hAnsi="Calibri"/>
          <w:sz w:val="28"/>
          <w:szCs w:val="28"/>
          <w:u w:color="000000"/>
          <w:rtl w:val="0"/>
          <w:lang w:val="en-US"/>
        </w:rPr>
        <w:t>Search and Sort techniques: Data structures used for the project</w:t>
      </w:r>
      <w:r>
        <w:rPr>
          <w:rFonts w:hint="default" w:ascii="Calibri" w:hAnsi="Calibri"/>
          <w:sz w:val="28"/>
          <w:szCs w:val="28"/>
          <w:u w:color="000000"/>
          <w:rtl w:val="0"/>
        </w:rPr>
        <w:t> </w:t>
      </w:r>
    </w:p>
    <w:p>
      <w:pPr>
        <w:pStyle w:val="6"/>
        <w:framePr w:hRule="auto" w:wrap="auto" w:vAnchor="margin" w:hAnchor="text" w:yAlign="inline"/>
        <w:bidi w:val="0"/>
        <w:spacing w:after="200" w:line="276" w:lineRule="auto"/>
        <w:ind w:left="0" w:right="0" w:firstLine="0"/>
        <w:jc w:val="left"/>
        <w:rPr>
          <w:rFonts w:ascii="Calibri" w:hAnsi="Calibri" w:eastAsia="Calibri" w:cs="Calibri"/>
          <w:sz w:val="28"/>
          <w:szCs w:val="28"/>
          <w:u w:color="000000"/>
          <w:rtl w:val="0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 xml:space="preserve">   Apache tomcat for run on server and designing html pages</w:t>
      </w:r>
    </w:p>
    <w:p>
      <w:pPr>
        <w:pStyle w:val="6"/>
        <w:framePr w:hRule="auto" w:wrap="auto" w:vAnchor="margin" w:hAnchor="text" w:yAlign="inline"/>
        <w:bidi w:val="0"/>
        <w:spacing w:after="200" w:line="276" w:lineRule="auto"/>
        <w:ind w:left="0" w:right="0" w:firstLine="0"/>
        <w:jc w:val="left"/>
        <w:rPr>
          <w:rFonts w:ascii="Arial Black" w:hAnsi="Arial Black" w:eastAsia="Arial Black" w:cs="Arial Black"/>
          <w:sz w:val="36"/>
          <w:szCs w:val="36"/>
          <w:u w:color="000000"/>
          <w:rtl w:val="0"/>
        </w:rPr>
      </w:pPr>
      <w:r>
        <w:rPr>
          <w:rFonts w:ascii="Arial Black" w:hAnsi="Arial Black"/>
          <w:sz w:val="36"/>
          <w:szCs w:val="36"/>
          <w:u w:color="000000"/>
          <w:rtl w:val="0"/>
          <w:lang w:val="it-IT"/>
        </w:rPr>
        <w:t>Conclusion:</w:t>
      </w:r>
    </w:p>
    <w:p>
      <w:pPr>
        <w:pStyle w:val="7"/>
        <w:framePr w:hRule="auto" w:wrap="auto" w:vAnchor="margin" w:hAnchor="text" w:yAlign="inline"/>
        <w:numPr>
          <w:ilvl w:val="0"/>
          <w:numId w:val="3"/>
        </w:numPr>
        <w:spacing w:before="0" w:after="200" w:line="276" w:lineRule="auto"/>
        <w:jc w:val="left"/>
        <w:rPr>
          <w:rFonts w:ascii="Times New Roman" w:hAnsi="Times New Roman"/>
          <w:sz w:val="32"/>
          <w:szCs w:val="32"/>
          <w:u w:color="000000"/>
          <w:lang w:val="en-US"/>
        </w:rPr>
      </w:pPr>
      <w:r>
        <w:rPr>
          <w:rFonts w:ascii="Times New Roman" w:hAnsi="Times New Roman"/>
          <w:sz w:val="32"/>
          <w:szCs w:val="32"/>
          <w:u w:color="000000"/>
          <w:rtl w:val="0"/>
          <w:lang w:val="en-US"/>
        </w:rPr>
        <w:t>This project is designed for displaying the backend admin for learners academy.</w:t>
      </w: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roman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36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194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66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10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482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26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1A546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1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Body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</w:rPr>
  </w:style>
  <w:style w:type="paragraph" w:customStyle="1" w:styleId="7">
    <w:name w:val="Default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Office_11.2.0.11029_F1E327BC-269C-435d-A152-05C5408002CA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2022-03-18T10:17:53Z</dcterms:created>
  <dc:creator>B Veeranna</dc:creator>
  <cp:lastModifiedBy>B Veeranna</cp:lastModifiedBy>
  <dcterms:modified xsi:type="dcterms:W3CDTF">2022-03-18T10:21:49Z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CD2ED5B6CA4A48689CC58AC60FDCF841</vt:lpwstr>
  </property>
</Properties>
</file>